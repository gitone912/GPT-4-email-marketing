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Hey Gerald,</w:t>
        <w:br/>
        <w:br/>
        <w:t>I was just going through Clearvision CM's website and I just had to reach out to you.</w:t>
        <w:br/>
        <w:br/>
        <w:t>"Eficode is an impressive organization that consistently exceeds expectations with their Clearvision software. By providing powerful development support, they are helping companies stay competitive, improve product quality, and reduce costs. Their expertise and attention to detail is second to none, and their commitment to customer satisfaction is</w:t>
        <w:br/>
        <w:br/>
        <w:t xml:space="preserve">As a marketing enthusiast, I did notice the incredible potential your company holds. </w:t>
        <w:br/>
        <w:t>But here's a million-dollar question for you.</w:t>
        <w:br/>
        <w:br/>
        <w:t>Are you leveraging the power of marketing automation in the right way?</w:t>
        <w:br/>
        <w:br/>
        <w:t xml:space="preserve">Let's face it, working on marketing strategies and implementing them can be a real time drain. It ties you down, preventing you from doing what truly matters – scaling your business. </w:t>
        <w:br/>
        <w:br/>
        <w:t>Now, imagine a world where your marketing strategies and automation processes are flawlessly executed, your customer journey is streamlined, and your lead generation is on autopilot - that world is within your grasp with Primavision.</w:t>
        <w:br/>
        <w:br/>
        <w:t xml:space="preserve">We Will Do All The Grunt Work For You. </w:t>
        <w:br/>
        <w:t>From crafting captivating campaigns to generating qualified leads, we'll be your extended marketing arm, working tirelessly behind the scenes while you reap the rewards in the front end.</w:t>
        <w:br/>
        <w:br/>
        <w:t>Primavision's Tech-Stacking Capabilities Are Second To None.</w:t>
        <w:br/>
        <w:t xml:space="preserve">We'll empower your business with state-of-the-art automation tools, ensuring every step of your marketing process is optimized for maximum impact. </w:t>
        <w:br/>
        <w:br/>
        <w:t>No more trials, errors, and guesswork.</w:t>
        <w:br/>
        <w:t>Let’s revolutionize your success strategy today!</w:t>
        <w:br/>
        <w:br/>
        <w:t>If you want what it takes to beat the competition, let’s get on a quick no-obligation call. Book a slot that works best for you from my Calendly link in the signature.</w:t>
        <w:br/>
        <w:br/>
        <w:t>Reach out to me, if you’d like to have a look at our company profile and unique offerings.</w:t>
        <w:br/>
        <w:t>Happy to join forces and help you achieve remarkable marketing automation breakthroughs.</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