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Hey Daniel,</w:t>
        <w:br/>
        <w:br/>
        <w:t>I was just going through Iris Energy's website and I just had to reach out to you.</w:t>
        <w:br/>
        <w:br/>
        <w:t>"Iris Energy has demonstrated remarkable success in providing renewable energy solutions that are both cost-effective and dependable. Their commitment to sustainability and customer service is unparalleled in the industry, and their success in improving energy efficiency in homes and businesses is truly inspiring."</w:t>
        <w:br/>
        <w:br/>
        <w:t>That is precisely why I'm sure that you would give me a big virtual high-five when I tell you that Primavision can help you put your marketing on auto-pilot and growth hack your way up the revenue ladder.</w:t>
        <w:br/>
        <w:br/>
        <w:t>So, what do you say? Would you be interested in the new era of marketing automation?</w:t>
        <w:br/>
        <w:br/>
        <w:t>No more trials, errors, and guesswork.</w:t>
        <w:br/>
        <w:t>Just buckle up and get ready to skyrocket with Primavision.</w:t>
        <w:br/>
        <w:br/>
        <w:t>Just imagine having a seasoned Chief Marketing Officer on your team, driving your marketing strategy to new heights, but without the hefty price tag of a full-time executive.</w:t>
        <w:br/>
        <w:br/>
        <w:t>That being said, the question is no longer if you want to work with us, but if you are ready for growth. If you want what it takes to beat the competition, let’s get on a quick no-obligation call. Book a slot that works best for you from my Calendly link in the signature.</w:t>
        <w:br/>
        <w:br/>
        <w:t>Thanks &amp; Regards,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