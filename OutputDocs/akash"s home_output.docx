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 akash</w:t>
        <w:br/>
        <w:br/>
        <w:t>I was just going through akash"s home's website and I just had to reach out to you.</w:t>
        <w:br/>
        <w:br/>
        <w:t>I am impressed by the breadth and depth of the services provided by Akash's Home. Their exceptional attention to detail and commitment to quality are clearly evident in their offerings. It is clear that their services are invaluable in today's market.</w:t>
        <w:br/>
        <w:br/>
        <w:t>The sheer number of clients you have is a testimony to your committed efforts.</w:t>
        <w:br/>
        <w:br/>
        <w:t>However, I do have some feedback for you. Logicworks still has a long way to go when it comes to harnessing its full potential. You deserve more visibility, more eyeballs, and an even larger client base. More people should know about the kind of groundbreaking work you do. Do you agree?</w:t>
        <w:br/>
        <w:br/>
        <w:t>That ends today. You’re one step away from maximizing your revenue potential, supercharging your marketing efforts, and driving exponential growth.</w:t>
        <w:br/>
        <w:br/>
        <w:t>No more trials, errors, and guesswork.</w:t>
        <w:br/>
        <w:t>Just buckle up and get ready to skyrocket with Primavision.</w:t>
        <w:br/>
        <w:br/>
        <w:t>Just imagine having a seasoned Chief Marketing Officer on your team, working with your team, and driving your marketing strategy to new heights, but without the hefty price tag of a full-time executive.</w:t>
        <w:br/>
        <w:br/>
        <w:t>That being said, the question is no longer if you want to work with us, but if you are ready for growth.</w:t>
        <w:br/>
        <w:br/>
        <w:t>If you want what it takes to beat the competition, let's get on a quick no-obligation call. Book a slot that works best for you from my Calendly link in the signature.</w:t>
        <w:br/>
        <w:br/>
        <w:t>Thanks &amp; Regards,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