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David,</w:t>
        <w:br/>
        <w:br/>
        <w:t>I was just going through AXI's website and I just had to reach out to you.</w:t>
        <w:br/>
        <w:br/>
        <w:t>"Axi is an impressive organization that has been providing innovative solutions and services that have benefited businesses of all sizes. Their commitment to quality and customer satisfaction is evident in the quality of their services and the level of customer satisfaction they have achieved. They have consistently demonstrated a commitment to excellence, providing</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