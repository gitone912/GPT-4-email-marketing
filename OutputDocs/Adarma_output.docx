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David,</w:t>
        <w:br/>
        <w:br/>
        <w:t>I was just going through Adarma's website and I just had to reach out to you.</w:t>
        <w:br/>
        <w:br/>
        <w:t>Adarma is a premier provider of cutting-edge IT security services. With their top-notch security solutions and comprehensive expertise, their team of experienced professionals has earned a reputation as a leader in the security field. Their solutions are designed to keep businesses safe from data breaches, malware attacks,</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