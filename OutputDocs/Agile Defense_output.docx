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Daniel,</w:t>
        <w:br/>
        <w:br/>
        <w:t>I was just going through Agile Defense's website and I just had to reach out to you.</w:t>
        <w:br/>
        <w:br/>
        <w:t>"Agile-Defense is an incredible service that has a proven track record of success. They have a team of skilled professionals that have the expertise to take on the most complex of defense projects. Their commitment to excellence has resulted in the successful completion of countless successful projects. Their success is a</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